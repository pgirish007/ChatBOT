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From Chaos to Clarity: Simplifying Selenium Testing with GitHub Copilot</w:t>
      </w:r>
    </w:p>
    <w:p>
      <w:r>
        <w:br/>
        <w:t>As a software developer working with front-end applications, testing automation is crucial for ensuring reliability and efficiency. Initially, I implemented Selenium to test my front-end application, but the approach I took led to significant challenges.</w:t>
      </w:r>
    </w:p>
    <w:p>
      <w:r>
        <w:t>### The Initial Approach: Complexity and Maintenance Issues</w:t>
      </w:r>
    </w:p>
    <w:p>
      <w:r>
        <w:t>1. **Defining XPath in Code:** I created a dedicated Java class to store all the XPath expressions needed for testing.</w:t>
        <w:br/>
        <w:t>2. **Multiple Test Functions:** I wrote individual Java test functions for each XPath to execute and validate front-end elements.</w:t>
        <w:br/>
        <w:t>3. **Code Complexity:** This approach resulted in thousands of lines of code, making it difficult to follow, maintain, and organize.</w:t>
        <w:br/>
        <w:t>4. **Scalability Challenges:** As the number of tests increased, managing and modifying test cases became cumbersome, requiring frequent code updates.</w:t>
      </w:r>
    </w:p>
    <w:p>
      <w:r>
        <w:t>### Leveraging GitHub Copilot to Simplify Testing</w:t>
      </w:r>
    </w:p>
    <w:p>
      <w:r>
        <w:t>Recognizing the inefficiencies, I utilized GitHub Copilot to refactor and streamline the testing process. Here’s how I transformed the framework:</w:t>
      </w:r>
    </w:p>
    <w:p>
      <w:r>
        <w:t>1. **Externalizing XPath Definitions:** Instead of hardcoding XPath expressions, I moved them to a JSON configuration file. This allowed easier modifications without changing the Java code.</w:t>
        <w:br/>
        <w:t>2. **Centralized Execution Function:** I removed the need for individual test functions and created a single, reusable function that dynamically executes XPath definitions from the JSON file.</w:t>
        <w:br/>
        <w:t>3. **Code Reduction and Simplification:** By externalizing test definitions and centralizing execution logic, I eliminated thousands of lines of redundant code, making the framework more maintainable.</w:t>
        <w:br/>
        <w:t>4. **Reusable Testing Framework:** The new framework is now adaptable to any front-end application by simply providing a different JSON configuration file, eliminating the need for writing new test functions for each application.</w:t>
      </w:r>
    </w:p>
    <w:p>
      <w:r>
        <w:t>### Benefits of the New Approach</w:t>
      </w:r>
    </w:p>
    <w:p>
      <w:r>
        <w:t>- **Improved Maintainability:** Changes to test cases can be made by modifying the JSON configuration rather than editing Java code.</w:t>
        <w:br/>
        <w:t>- **Scalability:** The framework can be easily extended to test new applications with minimal effort.</w:t>
        <w:br/>
        <w:t>- **Enhanced Readability:** With reduced code complexity, developers can focus on improving test strategies rather than managing large test scripts.</w:t>
        <w:br/>
        <w:t>- **Increased Efficiency:** GitHub Copilot accelerated the refactoring process, suggesting optimized ways to structure and simplify test execution.</w:t>
      </w:r>
    </w:p>
    <w:p>
      <w:r>
        <w:t>### Conclusion</w:t>
      </w:r>
    </w:p>
    <w:p>
      <w:r>
        <w:t>By externalizing XPath definitions and centralizing execution logic, I transformed a complex, hard-to-maintain Selenium testing setup into a flexible, scalable framework. GitHub Copilot played a crucial role in this transition, helping me identify and implement a more efficient approach. Now, testing front-end applications is as simple as defining the required XPath expressions in a JSON file and executing them through a single function—eliminating the need for thousands of lines of repetitive test code.</w:t>
      </w:r>
    </w:p>
    <w:p>
      <w:r>
        <w:t>This experience showcases how AI-assisted development can significantly improve software testing methodologies, making them more manageable and adaptable to evolving project needs.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